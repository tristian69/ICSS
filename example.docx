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제목을 이곳에 작성합니다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