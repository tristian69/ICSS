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제목을 이곳에 작성합니다</w:t>
      </w:r>
    </w:p>
    <w:p>
      <w:r>
        <w:t>이것은 첫 번째 단락 앞에 새로 끼워넣은 단락입니다.</w:t>
      </w:r>
    </w:p>
    <w:p>
      <w:r>
        <w:t>첫번째 단락입니다</w:t>
      </w:r>
    </w:p>
    <w:p>
      <w:r>
        <w:t>두 번째 단락의 텍스트가 변경되었습니다.</w:t>
      </w:r>
    </w:p>
    <w:p>
      <w:r>
        <w:t>이것은 세 번째 단락입니다.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헤더 1</w:t>
            </w:r>
          </w:p>
        </w:tc>
        <w:tc>
          <w:tcPr>
            <w:tcW w:type="dxa" w:w="2880"/>
          </w:tcPr>
          <w:p>
            <w:r>
              <w:t>헤더 2</w:t>
            </w:r>
          </w:p>
        </w:tc>
        <w:tc>
          <w:tcPr>
            <w:tcW w:type="dxa" w:w="2880"/>
          </w:tcPr>
          <w:p>
            <w:r>
              <w:t>헤더 3</w:t>
            </w:r>
          </w:p>
        </w:tc>
      </w:tr>
      <w:tr>
        <w:tc>
          <w:tcPr>
            <w:tcW w:type="dxa" w:w="2880"/>
          </w:tcPr>
          <w:p>
            <w:r>
              <w:t>행 1, 열 1</w:t>
            </w:r>
          </w:p>
        </w:tc>
        <w:tc>
          <w:tcPr>
            <w:tcW w:type="dxa" w:w="2880"/>
          </w:tcPr>
          <w:p>
            <w:r>
              <w:t>행 1, 열 2</w:t>
            </w:r>
          </w:p>
        </w:tc>
        <w:tc>
          <w:tcPr>
            <w:tcW w:type="dxa" w:w="2880"/>
          </w:tcPr>
          <w:p>
            <w:r>
              <w:t>행 1, 열 3</w:t>
            </w:r>
          </w:p>
        </w:tc>
      </w:tr>
      <w:tr>
        <w:tc>
          <w:tcPr>
            <w:tcW w:type="dxa" w:w="2880"/>
          </w:tcPr>
          <w:p>
            <w:r>
              <w:t>행 2, 열 1</w:t>
            </w:r>
          </w:p>
        </w:tc>
        <w:tc>
          <w:tcPr>
            <w:tcW w:type="dxa" w:w="2880"/>
          </w:tcPr>
          <w:p>
            <w:r>
              <w:t>행 2, 열 2</w:t>
            </w:r>
          </w:p>
        </w:tc>
        <w:tc>
          <w:tcPr>
            <w:tcW w:type="dxa" w:w="2880"/>
          </w:tcPr>
          <w:p>
            <w:r>
              <w:t>행 2, 열 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